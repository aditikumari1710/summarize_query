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In-Depth Guide to Installing Python, JavaScript, and C++ on Windows</w:t>
      </w:r>
    </w:p>
    <w:p>
      <w:pPr>
        <w:pStyle w:val="Heading1"/>
      </w:pPr>
      <w:r>
        <w:t>1. Installing Python on Windows</w:t>
      </w:r>
    </w:p>
    <w:p>
      <w:r>
        <w:br/>
        <w:t>Step 1: Download Python</w:t>
        <w:br/>
        <w:t>- Visit https://www.python.org/downloads/</w:t>
        <w:br/>
        <w:t>- Click on “Download Python 3.x.x” (latest version)</w:t>
        <w:br/>
        <w:t>- Save the .exe installer</w:t>
        <w:br/>
        <w:br/>
        <w:t>Step 2: Install Python</w:t>
        <w:br/>
        <w:t>- Run the installer</w:t>
        <w:br/>
        <w:t>- CHECK the box “Add Python to PATH” before installation</w:t>
        <w:br/>
        <w:t>- Click on “Customize Installation” (recommended)</w:t>
        <w:br/>
        <w:t>- Ensure all checkboxes are selected and click Next → Install Now</w:t>
        <w:br/>
        <w:br/>
        <w:t>Step 3: Verify Installation</w:t>
        <w:br/>
        <w:t>- Open Command Prompt and type:</w:t>
        <w:br/>
        <w:t xml:space="preserve">    python --version</w:t>
        <w:br/>
        <w:t xml:space="preserve">    pip --version</w:t>
        <w:br/>
        <w:br/>
        <w:t>Step 4: Optional Setup</w:t>
        <w:br/>
        <w:t>- Install VS Code from https://code.visualstudio.com/</w:t>
        <w:br/>
        <w:t>- Install Python extension from the Extensions Marketplace</w:t>
        <w:br/>
        <w:br/>
        <w:t>Sample Program:</w:t>
        <w:br/>
        <w:t xml:space="preserve">    print("Hello, Python!")</w:t>
        <w:br/>
      </w:r>
    </w:p>
    <w:p>
      <w:pPr>
        <w:pStyle w:val="Heading1"/>
      </w:pPr>
      <w:r>
        <w:t>2. Setting Up JavaScript with Node.js</w:t>
      </w:r>
    </w:p>
    <w:p>
      <w:r>
        <w:br/>
        <w:t>Step 1: Download Node.js</w:t>
        <w:br/>
        <w:t>- Visit https://nodejs.org/</w:t>
        <w:br/>
        <w:t>- Download the LTS version installer for Windows</w:t>
        <w:br/>
        <w:br/>
        <w:t>Step 2: Install Node.js</w:t>
        <w:br/>
        <w:t>- Run the installer</w:t>
        <w:br/>
        <w:t>- Accept the license and continue with defaults</w:t>
        <w:br/>
        <w:t>- Ensure “Automatically install necessary tools” is checked</w:t>
        <w:br/>
        <w:br/>
        <w:t>Step 3: Verify Installation</w:t>
        <w:br/>
        <w:t>- Open Command Prompt and type:</w:t>
        <w:br/>
        <w:t xml:space="preserve">    node -v</w:t>
        <w:br/>
        <w:t xml:space="preserve">    npm -v</w:t>
        <w:br/>
        <w:br/>
        <w:t>Step 4: Optional Setup</w:t>
        <w:br/>
        <w:t>- Install VS Code</w:t>
        <w:br/>
        <w:t>- Create a .js file and write:</w:t>
        <w:br/>
        <w:t xml:space="preserve">    console.log("Hello, JavaScript!");</w:t>
        <w:br/>
        <w:t>- Run using:</w:t>
        <w:br/>
        <w:t xml:space="preserve">    node filename.js</w:t>
        <w:br/>
      </w:r>
    </w:p>
    <w:p>
      <w:pPr>
        <w:pStyle w:val="Heading1"/>
      </w:pPr>
      <w:r>
        <w:t>3. Installing C++ using MinGW</w:t>
      </w:r>
    </w:p>
    <w:p>
      <w:r>
        <w:br/>
        <w:t>Step 1: Download MinGW</w:t>
        <w:br/>
        <w:t>- Visit https://osdn.net/projects/mingw/releases/</w:t>
        <w:br/>
        <w:t>- Download mingw-get-setup.exe</w:t>
        <w:br/>
        <w:br/>
        <w:t>Step 2: Install MinGW</w:t>
        <w:br/>
        <w:t>- Run the installer</w:t>
        <w:br/>
        <w:t>- Select mingw32-gcc-g++ and mingw32-gcc for installation</w:t>
        <w:br/>
        <w:t>- Apply changes</w:t>
        <w:br/>
        <w:br/>
        <w:t>Step 3: Add MinGW to PATH</w:t>
        <w:br/>
        <w:t>- Go to Control Panel → System → Advanced System Settings → Environment Variables</w:t>
        <w:br/>
        <w:t>- Edit Path under System variables</w:t>
        <w:br/>
        <w:t>- Add: C:\MinGW\bin</w:t>
        <w:br/>
        <w:br/>
        <w:t>Step 4: Verify Installation</w:t>
        <w:br/>
        <w:t>- Open Command Prompt and type:</w:t>
        <w:br/>
        <w:t xml:space="preserve">    g++ --version</w:t>
        <w:br/>
        <w:br/>
        <w:t>Step 5: Test C++ Code</w:t>
        <w:br/>
        <w:t>- Write hello.cpp:</w:t>
        <w:br/>
        <w:t xml:space="preserve">    #include &lt;iostream&gt;</w:t>
        <w:br/>
        <w:t xml:space="preserve">    using namespace std;</w:t>
        <w:br/>
        <w:t xml:space="preserve">    int main() {</w:t>
        <w:br/>
        <w:t xml:space="preserve">        cout &lt;&lt; "Hello, C++!" &lt;&lt; endl;</w:t>
        <w:br/>
        <w:t xml:space="preserve">        return 0;</w:t>
        <w:br/>
        <w:t xml:space="preserve">    }</w:t>
        <w:br/>
        <w:t>- Compile:</w:t>
        <w:br/>
        <w:t xml:space="preserve">    g++ hello.cpp -o hello</w:t>
        <w:br/>
        <w:t>- Run:</w:t>
        <w:br/>
        <w:t xml:space="preserve">    hello</w:t>
        <w:br/>
      </w:r>
    </w:p>
    <w:p>
      <w:pPr>
        <w:pStyle w:val="Heading1"/>
      </w:pPr>
      <w:r>
        <w:t>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Language</w:t>
            </w:r>
          </w:p>
        </w:tc>
        <w:tc>
          <w:tcPr>
            <w:tcW w:type="dxa" w:w="2160"/>
          </w:tcPr>
          <w:p>
            <w:r>
              <w:t>Tool</w:t>
            </w:r>
          </w:p>
        </w:tc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Verify Command</w:t>
            </w:r>
          </w:p>
        </w:tc>
      </w:tr>
      <w:tr>
        <w:tc>
          <w:tcPr>
            <w:tcW w:type="dxa" w:w="2160"/>
          </w:tcPr>
          <w:p>
            <w:r>
              <w:t>Python</w:t>
            </w:r>
          </w:p>
        </w:tc>
        <w:tc>
          <w:tcPr>
            <w:tcW w:type="dxa" w:w="2160"/>
          </w:tcPr>
          <w:p>
            <w:r>
              <w:t>Python.org</w:t>
            </w:r>
          </w:p>
        </w:tc>
        <w:tc>
          <w:tcPr>
            <w:tcW w:type="dxa" w:w="2160"/>
          </w:tcPr>
          <w:p>
            <w:r>
              <w:t>https://python.org</w:t>
            </w:r>
          </w:p>
        </w:tc>
        <w:tc>
          <w:tcPr>
            <w:tcW w:type="dxa" w:w="2160"/>
          </w:tcPr>
          <w:p>
            <w:r>
              <w:t>python --version</w:t>
            </w:r>
          </w:p>
        </w:tc>
      </w:tr>
      <w:tr>
        <w:tc>
          <w:tcPr>
            <w:tcW w:type="dxa" w:w="2160"/>
          </w:tcPr>
          <w:p>
            <w:r>
              <w:t>JavaScript</w:t>
            </w:r>
          </w:p>
        </w:tc>
        <w:tc>
          <w:tcPr>
            <w:tcW w:type="dxa" w:w="2160"/>
          </w:tcPr>
          <w:p>
            <w:r>
              <w:t>Node.js</w:t>
            </w:r>
          </w:p>
        </w:tc>
        <w:tc>
          <w:tcPr>
            <w:tcW w:type="dxa" w:w="2160"/>
          </w:tcPr>
          <w:p>
            <w:r>
              <w:t>https://nodejs.org</w:t>
            </w:r>
          </w:p>
        </w:tc>
        <w:tc>
          <w:tcPr>
            <w:tcW w:type="dxa" w:w="2160"/>
          </w:tcPr>
          <w:p>
            <w:r>
              <w:t>node -v</w:t>
            </w:r>
          </w:p>
        </w:tc>
      </w:tr>
      <w:tr>
        <w:tc>
          <w:tcPr>
            <w:tcW w:type="dxa" w:w="2160"/>
          </w:tcPr>
          <w:p>
            <w:r>
              <w:t>C++</w:t>
            </w:r>
          </w:p>
        </w:tc>
        <w:tc>
          <w:tcPr>
            <w:tcW w:type="dxa" w:w="2160"/>
          </w:tcPr>
          <w:p>
            <w:r>
              <w:t>MinGW</w:t>
            </w:r>
          </w:p>
        </w:tc>
        <w:tc>
          <w:tcPr>
            <w:tcW w:type="dxa" w:w="2160"/>
          </w:tcPr>
          <w:p>
            <w:r>
              <w:t>https://osdn.net/projects/mingw</w:t>
            </w:r>
          </w:p>
        </w:tc>
        <w:tc>
          <w:tcPr>
            <w:tcW w:type="dxa" w:w="2160"/>
          </w:tcPr>
          <w:p>
            <w:r>
              <w:t>g++ --version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